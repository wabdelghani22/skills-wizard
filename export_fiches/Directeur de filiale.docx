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Directeur de filiale</w:t>
      </w:r>
    </w:p>
    <w:p>
      <w:pPr>
        <w:pStyle w:val="Heading1"/>
      </w:pPr>
      <w:r>
        <w:t>Finalité du poste:</w:t>
      </w:r>
    </w:p>
    <w:p>
      <w:r>
        <w:t>Assurer la gestion et le développement stratégique de la filiale pour garantir sa croissance et sa rentabilité tout en alignant ses opérations avec les objectifs globaux de l'entreprise.</w:t>
      </w:r>
    </w:p>
    <w:p>
      <w:pPr>
        <w:pStyle w:val="Heading1"/>
      </w:pPr>
      <w:r>
        <w:t>Compétences requises:</w:t>
      </w:r>
    </w:p>
    <w:p>
      <w:r>
        <w:t>- Leadership</w:t>
      </w:r>
    </w:p>
    <w:p>
      <w:r>
        <w:t>- Gestion de projet</w:t>
      </w:r>
    </w:p>
    <w:p>
      <w:r>
        <w:t>- Communication interpersonnelle</w:t>
      </w:r>
    </w:p>
    <w:p>
      <w:r>
        <w:t>- Stratégie d'exécution</w:t>
      </w:r>
    </w:p>
    <w:p>
      <w:r>
        <w:t>- Prise de décision</w:t>
      </w:r>
    </w:p>
    <w:p>
      <w:r>
        <w:t>- Gestion des parties prenantes</w:t>
      </w:r>
    </w:p>
    <w:p>
      <w:pPr>
        <w:pStyle w:val="Heading1"/>
      </w:pPr>
      <w:r>
        <w:t>Activités:</w:t>
      </w:r>
    </w:p>
    <w:p>
      <w:r>
        <w:t>Macro-activité: Leadership et gestion d'équipe</w:t>
      </w:r>
    </w:p>
    <w:p>
      <w:pPr>
        <w:pStyle w:val="ListBullet"/>
      </w:pPr>
      <w:r>
        <w:t>Micro-activité: Encadrer et motiver l'équipe de la filiale</w:t>
      </w:r>
    </w:p>
    <w:p>
      <w:r>
        <w:t>Macro-activité: Leadership et gestion d'équipe</w:t>
      </w:r>
    </w:p>
    <w:p>
      <w:pPr>
        <w:pStyle w:val="ListBullet"/>
      </w:pPr>
      <w:r>
        <w:t>Micro-activité: Identifier et développer les talents internes</w:t>
      </w:r>
    </w:p>
    <w:p>
      <w:r>
        <w:t>Macro-activité: Leadership et gestion d'équipe</w:t>
      </w:r>
    </w:p>
    <w:p>
      <w:pPr>
        <w:pStyle w:val="ListBullet"/>
      </w:pPr>
      <w:r>
        <w:t>Micro-activité: Promouvoir une culture d'entreprise positive</w:t>
      </w:r>
    </w:p>
    <w:p>
      <w:r>
        <w:t>Macro-activité: Gestion de projet</w:t>
      </w:r>
    </w:p>
    <w:p>
      <w:pPr>
        <w:pStyle w:val="ListBullet"/>
      </w:pPr>
      <w:r>
        <w:t>Micro-activité: Assurer la conformité des projets avec les normes de l'entreprise</w:t>
      </w:r>
    </w:p>
    <w:p>
      <w:r>
        <w:t>Macro-activité: Gestion de projet</w:t>
      </w:r>
    </w:p>
    <w:p>
      <w:pPr>
        <w:pStyle w:val="ListBullet"/>
      </w:pPr>
      <w:r>
        <w:t>Micro-activité: Gérer les budgets et les ressources alloués aux projets</w:t>
      </w:r>
    </w:p>
    <w:p>
      <w:r>
        <w:t>Macro-activité: Gestion de projet</w:t>
      </w:r>
    </w:p>
    <w:p>
      <w:pPr>
        <w:pStyle w:val="ListBullet"/>
      </w:pPr>
      <w:r>
        <w:t>Micro-activité: Superviser la planification et l'exécution des projets locaux</w:t>
      </w:r>
    </w:p>
    <w:p>
      <w:r>
        <w:t>Macro-activité: Communication et gestion des parties prenantes</w:t>
      </w:r>
    </w:p>
    <w:p>
      <w:pPr>
        <w:pStyle w:val="ListBullet"/>
      </w:pPr>
      <w:r>
        <w:t>Micro-activité: Faciliter la communication entre la filiale et le siège</w:t>
      </w:r>
    </w:p>
    <w:p>
      <w:r>
        <w:t>Macro-activité: Communication et gestion des parties prenantes</w:t>
      </w:r>
    </w:p>
    <w:p>
      <w:pPr>
        <w:pStyle w:val="ListBullet"/>
      </w:pPr>
      <w:r>
        <w:t>Micro-activité: Représenter la filiale lors des événements et réunions stratégiques</w:t>
      </w:r>
    </w:p>
    <w:p>
      <w:r>
        <w:t>Macro-activité: Communication et gestion des parties prenantes</w:t>
      </w:r>
    </w:p>
    <w:p>
      <w:pPr>
        <w:pStyle w:val="ListBullet"/>
      </w:pPr>
      <w:r>
        <w:t>Micro-activité: Établir et entretenir des relations avec les parties prenantes clés</w:t>
      </w:r>
    </w:p>
    <w:p>
      <w:r>
        <w:t>Macro-activité: Stratégie et prise de décision</w:t>
      </w:r>
    </w:p>
    <w:p>
      <w:pPr>
        <w:pStyle w:val="ListBullet"/>
      </w:pPr>
      <w:r>
        <w:t>Micro-activité: Analyser les données du marché pour soutenir la prise de décision</w:t>
      </w:r>
    </w:p>
    <w:p>
      <w:r>
        <w:t>Macro-activité: Stratégie et prise de décision</w:t>
      </w:r>
    </w:p>
    <w:p>
      <w:pPr>
        <w:pStyle w:val="ListBullet"/>
      </w:pPr>
      <w:r>
        <w:t>Micro-activité: Définir et mettre en œuvre la stratégie locale en alignement avec la vision globale</w:t>
      </w:r>
    </w:p>
    <w:p>
      <w:r>
        <w:t>Macro-activité: Stratégie et prise de décision</w:t>
      </w:r>
    </w:p>
    <w:p>
      <w:pPr>
        <w:pStyle w:val="ListBullet"/>
      </w:pPr>
      <w:r>
        <w:t>Micro-activité: Évaluer les risques et opportunités pour la filiale</w:t>
      </w:r>
    </w:p>
    <w:p>
      <w:r>
        <w:t>Macro-activité: Amélioration de la digitalisation</w:t>
      </w:r>
    </w:p>
    <w:p>
      <w:pPr>
        <w:pStyle w:val="ListBullet"/>
      </w:pPr>
      <w:r>
        <w:t>Micro-activité: Collaborer avec le siège pour intégrer les outils digitaux</w:t>
      </w:r>
    </w:p>
    <w:p>
      <w:r>
        <w:t>Macro-activité: Amélioration de la digitalisation</w:t>
      </w:r>
    </w:p>
    <w:p>
      <w:pPr>
        <w:pStyle w:val="ListBullet"/>
      </w:pPr>
      <w:r>
        <w:t>Micro-activité: Identifier les opportunités d'amélioration numérique</w:t>
      </w:r>
    </w:p>
    <w:p>
      <w:r>
        <w:t>Macro-activité: Amélioration de la digitalisation</w:t>
      </w:r>
    </w:p>
    <w:p>
      <w:pPr>
        <w:pStyle w:val="ListBullet"/>
      </w:pPr>
      <w:r>
        <w:t>Micro-activité: Piloter les initiatives de digitalisation dans la filiale</w:t>
      </w:r>
    </w:p>
    <w:p>
      <w:r>
        <w:t>Macro-activité: Développement stratégique</w:t>
      </w:r>
    </w:p>
    <w:p>
      <w:pPr>
        <w:pStyle w:val="ListBullet"/>
      </w:pPr>
      <w:r>
        <w:t>Micro-activité: Aligner les objectifs de la filiale avec la stratégie globale de l'entreprise</w:t>
      </w:r>
    </w:p>
    <w:p>
      <w:r>
        <w:t>Macro-activité: Développement stratégique</w:t>
      </w:r>
    </w:p>
    <w:p>
      <w:pPr>
        <w:pStyle w:val="ListBullet"/>
      </w:pPr>
      <w:r>
        <w:t>Micro-activité: Identifier et évaluer les opportunités de croissance sur le marché local et international</w:t>
      </w:r>
    </w:p>
    <w:p>
      <w:r>
        <w:t>Macro-activité: Développement stratégique</w:t>
      </w:r>
    </w:p>
    <w:p>
      <w:pPr>
        <w:pStyle w:val="ListBullet"/>
      </w:pPr>
      <w:r>
        <w:t>Micro-activité: Élaborer et mettre en œuvre des plans stratégiques pour la filiale</w:t>
      </w:r>
    </w:p>
    <w:p>
      <w:r>
        <w:t>Macro-activité: Gestion opérationnelle</w:t>
      </w:r>
    </w:p>
    <w:p>
      <w:pPr>
        <w:pStyle w:val="ListBullet"/>
      </w:pPr>
      <w:r>
        <w:t>Micro-activité: Assurer la qualité des services et produits fournis par la filiale</w:t>
      </w:r>
    </w:p>
    <w:p>
      <w:r>
        <w:t>Macro-activité: Gestion opérationnelle</w:t>
      </w:r>
    </w:p>
    <w:p>
      <w:pPr>
        <w:pStyle w:val="ListBullet"/>
      </w:pPr>
      <w:r>
        <w:t>Micro-activité: Optimiser les processus opérationnels en tenant compte des contraintes de digitalisation</w:t>
      </w:r>
    </w:p>
    <w:p>
      <w:r>
        <w:t>Macro-activité: Gestion opérationnelle</w:t>
      </w:r>
    </w:p>
    <w:p>
      <w:pPr>
        <w:pStyle w:val="ListBullet"/>
      </w:pPr>
      <w:r>
        <w:t>Micro-activité: Superviser les opérations quotidiennes pour assurer l'efficacité et l'efficience</w:t>
      </w:r>
    </w:p>
    <w:p>
      <w:r>
        <w:t>Macro-activité: Leadership et gestion d'équipe</w:t>
      </w:r>
    </w:p>
    <w:p>
      <w:pPr>
        <w:pStyle w:val="ListBullet"/>
      </w:pPr>
      <w:r>
        <w:t>Micro-activité: Diriger, motiver et développer les talents au sein de la filiale</w:t>
      </w:r>
    </w:p>
    <w:p>
      <w:r>
        <w:t>Macro-activité: Leadership et gestion d'équipe</w:t>
      </w:r>
    </w:p>
    <w:p>
      <w:pPr>
        <w:pStyle w:val="ListBullet"/>
      </w:pPr>
      <w:r>
        <w:t>Micro-activité: Foster un climat de travail positif et coopératif</w:t>
      </w:r>
    </w:p>
    <w:p>
      <w:r>
        <w:t>Macro-activité: Leadership et gestion d'équipe</w:t>
      </w:r>
    </w:p>
    <w:p>
      <w:pPr>
        <w:pStyle w:val="ListBullet"/>
      </w:pPr>
      <w:r>
        <w:t>Micro-activité: Mettre en place des programmes de formation pour améliorer les compétences des employés</w:t>
      </w:r>
    </w:p>
    <w:p>
      <w:r>
        <w:t>Macro-activité: Gestion financière</w:t>
      </w:r>
    </w:p>
    <w:p>
      <w:pPr>
        <w:pStyle w:val="ListBullet"/>
      </w:pPr>
      <w:r>
        <w:t>Micro-activité: Analyser les indicateurs financiers pour prendre des décisions éclairées</w:t>
      </w:r>
    </w:p>
    <w:p>
      <w:r>
        <w:t>Macro-activité: Gestion financière</w:t>
      </w:r>
    </w:p>
    <w:p>
      <w:pPr>
        <w:pStyle w:val="ListBullet"/>
      </w:pPr>
      <w:r>
        <w:t>Micro-activité: Assurer la rentabilité et la viabilité financière de la filiale</w:t>
      </w:r>
    </w:p>
    <w:p>
      <w:r>
        <w:t>Macro-activité: Gestion financière</w:t>
      </w:r>
    </w:p>
    <w:p>
      <w:pPr>
        <w:pStyle w:val="ListBullet"/>
      </w:pPr>
      <w:r>
        <w:t>Micro-activité: Élaborer et gérer le budget de la filiale</w:t>
      </w:r>
    </w:p>
    <w:p>
      <w:r>
        <w:t>Macro-activité: Communication et gestion des parties prenantes</w:t>
      </w:r>
    </w:p>
    <w:p>
      <w:pPr>
        <w:pStyle w:val="ListBullet"/>
      </w:pPr>
      <w:r>
        <w:t>Micro-activité: Gérer les relations avec les parties prenantes externes, y compris les clients, les fournisseurs et les autorités locales</w:t>
      </w:r>
    </w:p>
    <w:p>
      <w:r>
        <w:t>Macro-activité: Communication et gestion des parties prenantes</w:t>
      </w:r>
    </w:p>
    <w:p>
      <w:pPr>
        <w:pStyle w:val="ListBullet"/>
      </w:pPr>
      <w:r>
        <w:t>Micro-activité: Maintenir une communication ouverte et transparente avec le siège et les autres filiales</w:t>
      </w:r>
    </w:p>
    <w:p>
      <w:r>
        <w:t>Macro-activité: Communication et gestion des parties prenantes</w:t>
      </w:r>
    </w:p>
    <w:p>
      <w:pPr>
        <w:pStyle w:val="ListBullet"/>
      </w:pPr>
      <w:r>
        <w:t>Micro-activité: Représenter la filiale lors d'événements et de conférences</w:t>
      </w:r>
    </w:p>
    <w:p>
      <w:r>
        <w:t>Macro-activité: Innovation et digitalisation</w:t>
      </w:r>
    </w:p>
    <w:p>
      <w:pPr>
        <w:pStyle w:val="ListBullet"/>
      </w:pPr>
      <w:r>
        <w:t>Micro-activité: Collaborer avec le siège pour adopter de nouvelles technologies</w:t>
      </w:r>
    </w:p>
    <w:p>
      <w:r>
        <w:t>Macro-activité: Innovation et digitalisation</w:t>
      </w:r>
    </w:p>
    <w:p>
      <w:pPr>
        <w:pStyle w:val="ListBullet"/>
      </w:pPr>
      <w:r>
        <w:t>Micro-activité: Encourager l'innovation au sein de l'équipe</w:t>
      </w:r>
    </w:p>
    <w:p>
      <w:r>
        <w:t>Macro-activité: Innovation et digitalisation</w:t>
      </w:r>
    </w:p>
    <w:p>
      <w:pPr>
        <w:pStyle w:val="ListBullet"/>
      </w:pPr>
      <w:r>
        <w:t>Micro-activité: Identifier les opportunités de digitalisation pour améliorer les processus</w:t>
      </w:r>
    </w:p>
    <w:p>
      <w:r>
        <w:t>Macro-activité: Développement stratégique</w:t>
      </w:r>
    </w:p>
    <w:p>
      <w:pPr>
        <w:pStyle w:val="ListBullet"/>
      </w:pPr>
      <w:r>
        <w:t>Micro-activité: Identifier les opportunités de croissance et les risques potentiels sur le marché local</w:t>
      </w:r>
    </w:p>
    <w:p>
      <w:r>
        <w:t>Macro-activité: Développement stratégique</w:t>
      </w:r>
    </w:p>
    <w:p>
      <w:pPr>
        <w:pStyle w:val="ListBullet"/>
      </w:pPr>
      <w:r>
        <w:t>Micro-activité: Superviser les initiatives de transformation digitale pour améliorer le niveau de digitalisation</w:t>
      </w:r>
    </w:p>
    <w:p>
      <w:r>
        <w:t>Macro-activité: Développement stratégique</w:t>
      </w:r>
    </w:p>
    <w:p>
      <w:pPr>
        <w:pStyle w:val="ListBullet"/>
      </w:pPr>
      <w:r>
        <w:t>Micro-activité: Élaborer et mettre en œuvre la stratégie de la filiale en accord avec la direction générale</w:t>
      </w:r>
    </w:p>
    <w:p>
      <w:r>
        <w:t>Macro-activité: Gestion des opérations</w:t>
      </w:r>
    </w:p>
    <w:p>
      <w:pPr>
        <w:pStyle w:val="ListBullet"/>
      </w:pPr>
      <w:r>
        <w:t>Micro-activité: Assurer la conformité avec les réglementations locales et internationales</w:t>
      </w:r>
    </w:p>
    <w:p>
      <w:r>
        <w:t>Macro-activité: Gestion des opérations</w:t>
      </w:r>
    </w:p>
    <w:p>
      <w:pPr>
        <w:pStyle w:val="ListBullet"/>
      </w:pPr>
      <w:r>
        <w:t>Micro-activité: Coordonner les activités quotidiennes pour assurer une efficacité opérationnelle maximale</w:t>
      </w:r>
    </w:p>
    <w:p>
      <w:r>
        <w:t>Macro-activité: Gestion des opérations</w:t>
      </w:r>
    </w:p>
    <w:p>
      <w:pPr>
        <w:pStyle w:val="ListBullet"/>
      </w:pPr>
      <w:r>
        <w:t>Micro-activité: Mettre en place des processus pour optimiser les ressources et réduire les coûts</w:t>
      </w:r>
    </w:p>
    <w:p>
      <w:r>
        <w:t>Macro-activité: Gestion des équipes</w:t>
      </w:r>
    </w:p>
    <w:p>
      <w:pPr>
        <w:pStyle w:val="ListBullet"/>
      </w:pPr>
      <w:r>
        <w:t>Micro-activité: Encadrer et développer l'équipe locale pour améliorer la performance collective</w:t>
      </w:r>
    </w:p>
    <w:p>
      <w:r>
        <w:t>Macro-activité: Gestion des équipes</w:t>
      </w:r>
    </w:p>
    <w:p>
      <w:pPr>
        <w:pStyle w:val="ListBullet"/>
      </w:pPr>
      <w:r>
        <w:t>Micro-activité: Promouvoir une culture d'entreprise positive et motivante</w:t>
      </w:r>
    </w:p>
    <w:p>
      <w:r>
        <w:t>Macro-activité: Gestion des équipes</w:t>
      </w:r>
    </w:p>
    <w:p>
      <w:pPr>
        <w:pStyle w:val="ListBullet"/>
      </w:pPr>
      <w:r>
        <w:t>Micro-activité: Évaluer les performances des employés et proposer des plans de développement individuel</w:t>
      </w:r>
    </w:p>
    <w:p>
      <w:r>
        <w:t>Macro-activité: Relations avec les parties prenantes</w:t>
      </w:r>
    </w:p>
    <w:p>
      <w:pPr>
        <w:pStyle w:val="ListBullet"/>
      </w:pPr>
      <w:r>
        <w:t>Micro-activité: Assurer une communication fluide avec le siège et les autres filiales</w:t>
      </w:r>
    </w:p>
    <w:p>
      <w:r>
        <w:t>Macro-activité: Relations avec les parties prenantes</w:t>
      </w:r>
    </w:p>
    <w:p>
      <w:pPr>
        <w:pStyle w:val="ListBullet"/>
      </w:pPr>
      <w:r>
        <w:t>Micro-activité: Maintenir et développer des relations solides avec les partenaires locaux, clients et fournisseurs</w:t>
      </w:r>
    </w:p>
    <w:p>
      <w:r>
        <w:t>Macro-activité: Relations avec les parties prenantes</w:t>
      </w:r>
    </w:p>
    <w:p>
      <w:pPr>
        <w:pStyle w:val="ListBullet"/>
      </w:pPr>
      <w:r>
        <w:t>Micro-activité: Représenter la filiale lors d'événements et de conférences du secteur</w:t>
      </w:r>
    </w:p>
    <w:p>
      <w:r>
        <w:t>Macro-activité: Suivi financier</w:t>
      </w:r>
    </w:p>
    <w:p>
      <w:pPr>
        <w:pStyle w:val="ListBullet"/>
      </w:pPr>
      <w:r>
        <w:t>Micro-activité: Analyser les résultats financiers et proposer des actions correctives si nécessaire</w:t>
      </w:r>
    </w:p>
    <w:p>
      <w:r>
        <w:t>Macro-activité: Suivi financier</w:t>
      </w:r>
    </w:p>
    <w:p>
      <w:pPr>
        <w:pStyle w:val="ListBullet"/>
      </w:pPr>
      <w:r>
        <w:t>Micro-activité: Garantir l'atteinte des objectifs financiers fixés par le siège</w:t>
      </w:r>
    </w:p>
    <w:p>
      <w:r>
        <w:t>Macro-activité: Suivi financier</w:t>
      </w:r>
    </w:p>
    <w:p>
      <w:pPr>
        <w:pStyle w:val="ListBullet"/>
      </w:pPr>
      <w:r>
        <w:t>Micro-activité: Élaborer et gérer le budget annuel de la filiale</w:t>
      </w:r>
    </w:p>
    <w:p>
      <w:r>
        <w:t>Macro-activité: Développement stratégique</w:t>
      </w:r>
    </w:p>
    <w:p>
      <w:pPr>
        <w:pStyle w:val="ListBullet"/>
      </w:pPr>
      <w:r>
        <w:t>Micro-activité: Analyser le marché et identifier les opportunités de croissance</w:t>
      </w:r>
    </w:p>
    <w:p>
      <w:r>
        <w:t>Macro-activité: Développement stratégique</w:t>
      </w:r>
    </w:p>
    <w:p>
      <w:pPr>
        <w:pStyle w:val="ListBullet"/>
      </w:pPr>
      <w:r>
        <w:t>Micro-activité: Assurer la veille concurrentielle et adapter la stratégie en conséquence</w:t>
      </w:r>
    </w:p>
    <w:p>
      <w:r>
        <w:t>Macro-activité: Développement stratégique</w:t>
      </w:r>
    </w:p>
    <w:p>
      <w:pPr>
        <w:pStyle w:val="ListBullet"/>
      </w:pPr>
      <w:r>
        <w:t>Micro-activité: Élaborer et mettre en œuvre le plan stratégique de la filiale</w:t>
      </w:r>
    </w:p>
    <w:p>
      <w:r>
        <w:t>Macro-activité: Gestion des opérations</w:t>
      </w:r>
    </w:p>
    <w:p>
      <w:pPr>
        <w:pStyle w:val="ListBullet"/>
      </w:pPr>
      <w:r>
        <w:t>Micro-activité: Coordonner les activités entre les différents départements de la filiale</w:t>
      </w:r>
    </w:p>
    <w:p>
      <w:r>
        <w:t>Macro-activité: Gestion des opérations</w:t>
      </w:r>
    </w:p>
    <w:p>
      <w:pPr>
        <w:pStyle w:val="ListBullet"/>
      </w:pPr>
      <w:r>
        <w:t>Micro-activité: Optimiser les processus internes pour améliorer les performances</w:t>
      </w:r>
    </w:p>
    <w:p>
      <w:r>
        <w:t>Macro-activité: Gestion des opérations</w:t>
      </w:r>
    </w:p>
    <w:p>
      <w:pPr>
        <w:pStyle w:val="ListBullet"/>
      </w:pPr>
      <w:r>
        <w:t>Micro-activité: Superviser les opérations quotidiennes pour assurer l'efficacité et la rentabilité</w:t>
      </w:r>
    </w:p>
    <w:p>
      <w:r>
        <w:t>Macro-activité: Leadership et gestion des équipes</w:t>
      </w:r>
    </w:p>
    <w:p>
      <w:pPr>
        <w:pStyle w:val="ListBullet"/>
      </w:pPr>
      <w:r>
        <w:t>Micro-activité: Animer des réunions régulières pour suivre les performances</w:t>
      </w:r>
    </w:p>
    <w:p>
      <w:r>
        <w:t>Macro-activité: Leadership et gestion des équipes</w:t>
      </w:r>
    </w:p>
    <w:p>
      <w:pPr>
        <w:pStyle w:val="ListBullet"/>
      </w:pPr>
      <w:r>
        <w:t>Micro-activité: Encadrer et développer les compétences des équipes</w:t>
      </w:r>
    </w:p>
    <w:p>
      <w:r>
        <w:t>Macro-activité: Leadership et gestion des équipes</w:t>
      </w:r>
    </w:p>
    <w:p>
      <w:pPr>
        <w:pStyle w:val="ListBullet"/>
      </w:pPr>
      <w:r>
        <w:t>Micro-activité: Fédérer les équipes autour des objectifs de la filiale</w:t>
      </w:r>
    </w:p>
    <w:p>
      <w:r>
        <w:t>Macro-activité: Gestion financière</w:t>
      </w:r>
    </w:p>
    <w:p>
      <w:pPr>
        <w:pStyle w:val="ListBullet"/>
      </w:pPr>
      <w:r>
        <w:t>Micro-activité: Assurer la rentabilité et la croissance financière de la filiale</w:t>
      </w:r>
    </w:p>
    <w:p>
      <w:r>
        <w:t>Macro-activité: Gestion financière</w:t>
      </w:r>
    </w:p>
    <w:p>
      <w:pPr>
        <w:pStyle w:val="ListBullet"/>
      </w:pPr>
      <w:r>
        <w:t>Micro-activité: Suivre les indicateurs financiers et ajuster les actions si nécessaire</w:t>
      </w:r>
    </w:p>
    <w:p>
      <w:r>
        <w:t>Macro-activité: Gestion financière</w:t>
      </w:r>
    </w:p>
    <w:p>
      <w:pPr>
        <w:pStyle w:val="ListBullet"/>
      </w:pPr>
      <w:r>
        <w:t>Micro-activité: Élaborer et gérer le budget de la filiale</w:t>
      </w:r>
    </w:p>
    <w:p>
      <w:r>
        <w:t>Macro-activité: Communication et gestion des parties prenantes</w:t>
      </w:r>
    </w:p>
    <w:p>
      <w:pPr>
        <w:pStyle w:val="ListBullet"/>
      </w:pPr>
      <w:r>
        <w:t>Micro-activité: Gérer les relations avec les partenaires externes et les parties prenantes</w:t>
      </w:r>
    </w:p>
    <w:p>
      <w:r>
        <w:t>Macro-activité: Communication et gestion des parties prenantes</w:t>
      </w:r>
    </w:p>
    <w:p>
      <w:pPr>
        <w:pStyle w:val="ListBullet"/>
      </w:pPr>
      <w:r>
        <w:t>Micro-activité: Maintenir une communication efficace avec le siège et les autres filiales</w:t>
      </w:r>
    </w:p>
    <w:p>
      <w:r>
        <w:t>Macro-activité: Communication et gestion des parties prenantes</w:t>
      </w:r>
    </w:p>
    <w:p>
      <w:pPr>
        <w:pStyle w:val="ListBullet"/>
      </w:pPr>
      <w:r>
        <w:t>Micro-activité: Représenter la filiale lors d'événements et de conférences</w:t>
      </w:r>
    </w:p>
    <w:p>
      <w:r>
        <w:t>Macro-activité: Digitalisation</w:t>
      </w:r>
    </w:p>
    <w:p>
      <w:pPr>
        <w:pStyle w:val="ListBullet"/>
      </w:pPr>
      <w:r>
        <w:t>Micro-activité: Collaborer avec les équipes IT pour intégrer des solutions numériques</w:t>
      </w:r>
    </w:p>
    <w:p>
      <w:r>
        <w:t>Macro-activité: Digitalisation</w:t>
      </w:r>
    </w:p>
    <w:p>
      <w:pPr>
        <w:pStyle w:val="ListBullet"/>
      </w:pPr>
      <w:r>
        <w:t>Micro-activité: Initier des projets de digitalisation pour améliorer les opérations</w:t>
      </w:r>
    </w:p>
    <w:p>
      <w:r>
        <w:t>Macro-activité: Digitalisation</w:t>
      </w:r>
    </w:p>
    <w:p>
      <w:pPr>
        <w:pStyle w:val="ListBullet"/>
      </w:pPr>
      <w:r>
        <w:t>Micro-activité: Sensibiliser les équipes aux outils digitaux et à leur utilisation</w:t>
      </w:r>
    </w:p>
    <w:p>
      <w:r>
        <w:t>Macro-activité: Développement stratégique</w:t>
      </w:r>
    </w:p>
    <w:p>
      <w:pPr>
        <w:pStyle w:val="ListBullet"/>
      </w:pPr>
      <w:r>
        <w:t>Micro-activité: Analyser les tendances du marché et identifier les opportunités de croissance</w:t>
      </w:r>
    </w:p>
    <w:p>
      <w:r>
        <w:t>Macro-activité: Développement stratégique</w:t>
      </w:r>
    </w:p>
    <w:p>
      <w:pPr>
        <w:pStyle w:val="ListBullet"/>
      </w:pPr>
      <w:r>
        <w:t>Micro-activité: Collaborer avec le siège pour aligner les objectifs de la filiale avec la stratégie globale</w:t>
      </w:r>
    </w:p>
    <w:p>
      <w:r>
        <w:t>Macro-activité: Développement stratégique</w:t>
      </w:r>
    </w:p>
    <w:p>
      <w:pPr>
        <w:pStyle w:val="ListBullet"/>
      </w:pPr>
      <w:r>
        <w:t>Micro-activité: Élaborer et mettre en œuvre le plan stratégique de la filiale</w:t>
      </w:r>
    </w:p>
    <w:p>
      <w:r>
        <w:t>Macro-activité: Gestion opérationnelle</w:t>
      </w:r>
    </w:p>
    <w:p>
      <w:pPr>
        <w:pStyle w:val="ListBullet"/>
      </w:pPr>
      <w:r>
        <w:t>Micro-activité: Assurer la conformité avec les réglementations locales et internationales</w:t>
      </w:r>
    </w:p>
    <w:p>
      <w:r>
        <w:t>Macro-activité: Gestion opérationnelle</w:t>
      </w:r>
    </w:p>
    <w:p>
      <w:pPr>
        <w:pStyle w:val="ListBullet"/>
      </w:pPr>
      <w:r>
        <w:t>Micro-activité: Optimiser les processus pour améliorer l'efficacité et réduire les coûts</w:t>
      </w:r>
    </w:p>
    <w:p>
      <w:r>
        <w:t>Macro-activité: Gestion opérationnelle</w:t>
      </w:r>
    </w:p>
    <w:p>
      <w:pPr>
        <w:pStyle w:val="ListBullet"/>
      </w:pPr>
      <w:r>
        <w:t>Micro-activité: Superviser les opérations quotidiennes de la filiale</w:t>
      </w:r>
    </w:p>
    <w:p>
      <w:r>
        <w:t>Macro-activité: Leadership et gestion d'équipe</w:t>
      </w:r>
    </w:p>
    <w:p>
      <w:pPr>
        <w:pStyle w:val="ListBullet"/>
      </w:pPr>
      <w:r>
        <w:t>Micro-activité: Encadrer et développer les compétences de l'équipe de direction</w:t>
      </w:r>
    </w:p>
    <w:p>
      <w:r>
        <w:t>Macro-activité: Leadership et gestion d'équipe</w:t>
      </w:r>
    </w:p>
    <w:p>
      <w:pPr>
        <w:pStyle w:val="ListBullet"/>
      </w:pPr>
      <w:r>
        <w:t>Micro-activité: Favoriser un environnement de travail collaboratif et motivant</w:t>
      </w:r>
    </w:p>
    <w:p>
      <w:r>
        <w:t>Macro-activité: Leadership et gestion d'équipe</w:t>
      </w:r>
    </w:p>
    <w:p>
      <w:pPr>
        <w:pStyle w:val="ListBullet"/>
      </w:pPr>
      <w:r>
        <w:t>Micro-activité: Gérer les performances et fixer des objectifs clairs</w:t>
      </w:r>
    </w:p>
    <w:p>
      <w:r>
        <w:t>Macro-activité: Gestion des parties prenantes</w:t>
      </w:r>
    </w:p>
    <w:p>
      <w:pPr>
        <w:pStyle w:val="ListBullet"/>
      </w:pPr>
      <w:r>
        <w:t>Micro-activité: Gérer les attentes et la satisfaction des parties prenantes internes et externes</w:t>
      </w:r>
    </w:p>
    <w:p>
      <w:r>
        <w:t>Macro-activité: Gestion des parties prenantes</w:t>
      </w:r>
    </w:p>
    <w:p>
      <w:pPr>
        <w:pStyle w:val="ListBullet"/>
      </w:pPr>
      <w:r>
        <w:t>Micro-activité: Représenter la filiale auprès des institutions et des clients</w:t>
      </w:r>
    </w:p>
    <w:p>
      <w:r>
        <w:t>Macro-activité: Gestion des parties prenantes</w:t>
      </w:r>
    </w:p>
    <w:p>
      <w:pPr>
        <w:pStyle w:val="ListBullet"/>
      </w:pPr>
      <w:r>
        <w:t>Micro-activité: Établir et entretenir des relations solides avec les partenaires clés</w:t>
      </w:r>
    </w:p>
    <w:p>
      <w:r>
        <w:t>Macro-activité: Innovation et digitalisation</w:t>
      </w:r>
    </w:p>
    <w:p>
      <w:pPr>
        <w:pStyle w:val="ListBullet"/>
      </w:pPr>
      <w:r>
        <w:t>Micro-activité: Identifier les opportunités pour intégrer les technologies numériques</w:t>
      </w:r>
    </w:p>
    <w:p>
      <w:r>
        <w:t>Macro-activité: Innovation et digitalisation</w:t>
      </w:r>
    </w:p>
    <w:p>
      <w:pPr>
        <w:pStyle w:val="ListBullet"/>
      </w:pPr>
      <w:r>
        <w:t>Micro-activité: Piloter des projets de digitalisation en collaboration avec le siège</w:t>
      </w:r>
    </w:p>
    <w:p>
      <w:r>
        <w:t>Macro-activité: Innovation et digitalisation</w:t>
      </w:r>
    </w:p>
    <w:p>
      <w:pPr>
        <w:pStyle w:val="ListBullet"/>
      </w:pPr>
      <w:r>
        <w:t>Micro-activité: Promouvoir l'innovation pour répondre aux défis du secteur énergétique</w:t>
      </w:r>
    </w:p>
    <w:p>
      <w:r>
        <w:t>Macro-activité: Développement stratégique</w:t>
      </w:r>
    </w:p>
    <w:p>
      <w:pPr>
        <w:pStyle w:val="ListBullet"/>
      </w:pPr>
      <w:r>
        <w:t>Micro-activité: Aligner les objectifs de la filiale avec ceux de la maison mère</w:t>
      </w:r>
    </w:p>
    <w:p>
      <w:r>
        <w:t>Macro-activité: Développement stratégique</w:t>
      </w:r>
    </w:p>
    <w:p>
      <w:pPr>
        <w:pStyle w:val="ListBullet"/>
      </w:pPr>
      <w:r>
        <w:t>Micro-activité: Définir et mettre en œuvre la stratégie de développement de la filiale</w:t>
      </w:r>
    </w:p>
    <w:p>
      <w:r>
        <w:t>Macro-activité: Développement stratégique</w:t>
      </w:r>
    </w:p>
    <w:p>
      <w:pPr>
        <w:pStyle w:val="ListBullet"/>
      </w:pPr>
      <w:r>
        <w:t>Micro-activité: Identifier et exploiter les opportunités de croissance sur le marché local et international</w:t>
      </w:r>
    </w:p>
    <w:p>
      <w:r>
        <w:t>Macro-activité: Gestion opérationnelle</w:t>
      </w:r>
    </w:p>
    <w:p>
      <w:pPr>
        <w:pStyle w:val="ListBullet"/>
      </w:pPr>
      <w:r>
        <w:t>Micro-activité: Assurer la conformité aux normes industrielles et réglementaires</w:t>
      </w:r>
    </w:p>
    <w:p>
      <w:r>
        <w:t>Macro-activité: Gestion opérationnelle</w:t>
      </w:r>
    </w:p>
    <w:p>
      <w:pPr>
        <w:pStyle w:val="ListBullet"/>
      </w:pPr>
      <w:r>
        <w:t>Micro-activité: Optimiser les processus pour améliorer la productivité et réduire les coûts</w:t>
      </w:r>
    </w:p>
    <w:p>
      <w:r>
        <w:t>Macro-activité: Gestion opérationnelle</w:t>
      </w:r>
    </w:p>
    <w:p>
      <w:pPr>
        <w:pStyle w:val="ListBullet"/>
      </w:pPr>
      <w:r>
        <w:t>Micro-activité: Superviser les opérations quotidiennes pour garantir l'efficacité et la qualité</w:t>
      </w:r>
    </w:p>
    <w:p>
      <w:r>
        <w:t>Macro-activité: Leadership et gestion des équipes</w:t>
      </w:r>
    </w:p>
    <w:p>
      <w:pPr>
        <w:pStyle w:val="ListBullet"/>
      </w:pPr>
      <w:r>
        <w:t>Micro-activité: Encadrer et développer les compétences des managers et des équipes</w:t>
      </w:r>
    </w:p>
    <w:p>
      <w:r>
        <w:t>Macro-activité: Leadership et gestion des équipes</w:t>
      </w:r>
    </w:p>
    <w:p>
      <w:pPr>
        <w:pStyle w:val="ListBullet"/>
      </w:pPr>
      <w:r>
        <w:t>Micro-activité: Favoriser un environnement de travail collaboratif et innovant</w:t>
      </w:r>
    </w:p>
    <w:p>
      <w:r>
        <w:t>Macro-activité: Leadership et gestion des équipes</w:t>
      </w:r>
    </w:p>
    <w:p>
      <w:pPr>
        <w:pStyle w:val="ListBullet"/>
      </w:pPr>
      <w:r>
        <w:t>Micro-activité: Gérer les conflits et motiver les équipes pour atteindre les objectifs</w:t>
      </w:r>
    </w:p>
    <w:p>
      <w:r>
        <w:t>Macro-activité: Gestion financière</w:t>
      </w:r>
    </w:p>
    <w:p>
      <w:pPr>
        <w:pStyle w:val="ListBullet"/>
      </w:pPr>
      <w:r>
        <w:t>Micro-activité: Analyser les performances financières et ajuster les plans d'action</w:t>
      </w:r>
    </w:p>
    <w:p>
      <w:r>
        <w:t>Macro-activité: Gestion financière</w:t>
      </w:r>
    </w:p>
    <w:p>
      <w:pPr>
        <w:pStyle w:val="ListBullet"/>
      </w:pPr>
      <w:r>
        <w:t>Micro-activité: Assurer un reporting financier précis à la direction générale</w:t>
      </w:r>
    </w:p>
    <w:p>
      <w:r>
        <w:t>Macro-activité: Gestion financière</w:t>
      </w:r>
    </w:p>
    <w:p>
      <w:pPr>
        <w:pStyle w:val="ListBullet"/>
      </w:pPr>
      <w:r>
        <w:t>Micro-activité: Élaborer et gérer le budget de la filiale</w:t>
      </w:r>
    </w:p>
    <w:p>
      <w:r>
        <w:t>Macro-activité: Relations avec les parties prenantes</w:t>
      </w:r>
    </w:p>
    <w:p>
      <w:pPr>
        <w:pStyle w:val="ListBullet"/>
      </w:pPr>
      <w:r>
        <w:t>Micro-activité: Collaborer avec les autres filiales pour partager les meilleures pratiques</w:t>
      </w:r>
    </w:p>
    <w:p>
      <w:r>
        <w:t>Macro-activité: Relations avec les parties prenantes</w:t>
      </w:r>
    </w:p>
    <w:p>
      <w:pPr>
        <w:pStyle w:val="ListBullet"/>
      </w:pPr>
      <w:r>
        <w:t>Micro-activité: Représenter la filiale auprès des autorités locales et des organismes de régulation</w:t>
      </w:r>
    </w:p>
    <w:p>
      <w:r>
        <w:t>Macro-activité: Relations avec les parties prenantes</w:t>
      </w:r>
    </w:p>
    <w:p>
      <w:pPr>
        <w:pStyle w:val="ListBullet"/>
      </w:pPr>
      <w:r>
        <w:t>Micro-activité: Établir et maintenir des relations solides avec les partenaires clés</w:t>
      </w:r>
    </w:p>
    <w:p>
      <w:r>
        <w:t>Macro-activité: Digitalisation</w:t>
      </w:r>
    </w:p>
    <w:p>
      <w:pPr>
        <w:pStyle w:val="ListBullet"/>
      </w:pPr>
      <w:r>
        <w:t>Micro-activité: Coordonner avec le siège pour aligner les initiatives de digitalisation</w:t>
      </w:r>
    </w:p>
    <w:p>
      <w:r>
        <w:t>Macro-activité: Digitalisation</w:t>
      </w:r>
    </w:p>
    <w:p>
      <w:pPr>
        <w:pStyle w:val="ListBullet"/>
      </w:pPr>
      <w:r>
        <w:t>Micro-activité: Promouvoir une culture numérique au sein de la filiale</w:t>
      </w:r>
    </w:p>
    <w:p>
      <w:r>
        <w:t>Macro-activité: Digitalisation</w:t>
      </w:r>
    </w:p>
    <w:p>
      <w:pPr>
        <w:pStyle w:val="ListBullet"/>
      </w:pPr>
      <w:r>
        <w:t>Micro-activité: Évaluer et implémenter des solutions digitales pour améliorer l'efficacité</w:t>
      </w:r>
    </w:p>
    <w:p>
      <w:r>
        <w:t>Macro-activité: Gestion stratégique</w:t>
      </w:r>
    </w:p>
    <w:p>
      <w:pPr>
        <w:pStyle w:val="ListBullet"/>
      </w:pPr>
      <w:r>
        <w:t>Micro-activité: Analyser les tendances du marché pour identifier de nouvelles opportunités</w:t>
      </w:r>
    </w:p>
    <w:p>
      <w:r>
        <w:t>Macro-activité: Gestion stratégique</w:t>
      </w:r>
    </w:p>
    <w:p>
      <w:pPr>
        <w:pStyle w:val="ListBullet"/>
      </w:pPr>
      <w:r>
        <w:t>Micro-activité: Coordonner avec le siège pour s'assurer de l'alignement avec la stratégie globale</w:t>
      </w:r>
    </w:p>
    <w:p>
      <w:r>
        <w:t>Macro-activité: Gestion stratégique</w:t>
      </w:r>
    </w:p>
    <w:p>
      <w:pPr>
        <w:pStyle w:val="ListBullet"/>
      </w:pPr>
      <w:r>
        <w:t>Micro-activité: Développer et exécuter le plan stratégique de la filiale</w:t>
      </w:r>
    </w:p>
    <w:p>
      <w:r>
        <w:t>Macro-activité: Leadership et gestion d'équipe</w:t>
      </w:r>
    </w:p>
    <w:p>
      <w:pPr>
        <w:pStyle w:val="ListBullet"/>
      </w:pPr>
      <w:r>
        <w:t>Micro-activité: Encadrer et motiver les chefs de départements</w:t>
      </w:r>
    </w:p>
    <w:p>
      <w:r>
        <w:t>Macro-activité: Leadership et gestion d'équipe</w:t>
      </w:r>
    </w:p>
    <w:p>
      <w:pPr>
        <w:pStyle w:val="ListBullet"/>
      </w:pPr>
      <w:r>
        <w:t>Micro-activité: Identifier les besoins de formation et de développement pour le personnel</w:t>
      </w:r>
    </w:p>
    <w:p>
      <w:r>
        <w:t>Macro-activité: Leadership et gestion d'équipe</w:t>
      </w:r>
    </w:p>
    <w:p>
      <w:pPr>
        <w:pStyle w:val="ListBullet"/>
      </w:pPr>
      <w:r>
        <w:t>Micro-activité: Promouvoir une culture d'entreprise positive et collaborative</w:t>
      </w:r>
    </w:p>
    <w:p>
      <w:r>
        <w:t>Macro-activité: Gestion opérationnelle</w:t>
      </w:r>
    </w:p>
    <w:p>
      <w:pPr>
        <w:pStyle w:val="ListBullet"/>
      </w:pPr>
      <w:r>
        <w:t>Micro-activité: Gérer les ressources financières et humaines de la filiale</w:t>
      </w:r>
    </w:p>
    <w:p>
      <w:r>
        <w:t>Macro-activité: Gestion opérationnelle</w:t>
      </w:r>
    </w:p>
    <w:p>
      <w:pPr>
        <w:pStyle w:val="ListBullet"/>
      </w:pPr>
      <w:r>
        <w:t>Micro-activité: Mettre en place des processus pour améliorer la productivité</w:t>
      </w:r>
    </w:p>
    <w:p>
      <w:r>
        <w:t>Macro-activité: Gestion opérationnelle</w:t>
      </w:r>
    </w:p>
    <w:p>
      <w:pPr>
        <w:pStyle w:val="ListBullet"/>
      </w:pPr>
      <w:r>
        <w:t>Micro-activité: Superviser les opérations quotidiennes pour garantir l'efficacité</w:t>
      </w:r>
    </w:p>
    <w:p>
      <w:r>
        <w:t>Macro-activité: Communication et gestion des parties prenantes</w:t>
      </w:r>
    </w:p>
    <w:p>
      <w:pPr>
        <w:pStyle w:val="ListBullet"/>
      </w:pPr>
      <w:r>
        <w:t>Micro-activité: Communiquer efficacement avec toutes les parties prenantes internes et externes</w:t>
      </w:r>
    </w:p>
    <w:p>
      <w:r>
        <w:t>Macro-activité: Communication et gestion des parties prenantes</w:t>
      </w:r>
    </w:p>
    <w:p>
      <w:pPr>
        <w:pStyle w:val="ListBullet"/>
      </w:pPr>
      <w:r>
        <w:t>Micro-activité: Maintenir des relations solides avec les clients et les partenaires</w:t>
      </w:r>
    </w:p>
    <w:p>
      <w:r>
        <w:t>Macro-activité: Communication et gestion des parties prenantes</w:t>
      </w:r>
    </w:p>
    <w:p>
      <w:pPr>
        <w:pStyle w:val="ListBullet"/>
      </w:pPr>
      <w:r>
        <w:t>Micro-activité: Représenter la filiale lors d'événements et de conférences</w:t>
      </w:r>
    </w:p>
    <w:p>
      <w:r>
        <w:t>Macro-activité: Digitalisation et innovation</w:t>
      </w:r>
    </w:p>
    <w:p>
      <w:pPr>
        <w:pStyle w:val="ListBullet"/>
      </w:pPr>
      <w:r>
        <w:t>Micro-activité: Identifier les opportunités pour augmenter le niveau de digitalisation</w:t>
      </w:r>
    </w:p>
    <w:p>
      <w:r>
        <w:t>Macro-activité: Digitalisation et innovation</w:t>
      </w:r>
    </w:p>
    <w:p>
      <w:pPr>
        <w:pStyle w:val="ListBullet"/>
      </w:pPr>
      <w:r>
        <w:t>Micro-activité: Promouvoir l'adoption de nouvelles technologies et outils numériques</w:t>
      </w:r>
    </w:p>
    <w:p>
      <w:r>
        <w:t>Macro-activité: Digitalisation et innovation</w:t>
      </w:r>
    </w:p>
    <w:p>
      <w:pPr>
        <w:pStyle w:val="ListBullet"/>
      </w:pPr>
      <w:r>
        <w:t>Micro-activité: S'assurer que la filiale reste compétitive en investissant dans l'innovation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